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75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Nishant Baruah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+91-8486910792 | nishantbaruah3@gmail.com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October 12, 2024 </w:t>
      </w:r>
    </w:p>
    <w:p>
      <w:pPr>
        <w:autoSpaceDN w:val="0"/>
        <w:autoSpaceDE w:val="0"/>
        <w:widowControl/>
        <w:spacing w:line="245" w:lineRule="auto" w:before="228" w:after="0"/>
        <w:ind w:left="0" w:right="59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Hiring Manager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BrandLock LLC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Wagle Estate, Thane, Maharashtra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Dear Hiring Manager, </w:t>
      </w:r>
    </w:p>
    <w:p>
      <w:pPr>
        <w:autoSpaceDN w:val="0"/>
        <w:autoSpaceDE w:val="0"/>
        <w:widowControl/>
        <w:spacing w:line="24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am writing this letter to express my interest in the company's JavaScript Developer position. I have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strong foundation in core JavaScript, HTML5, and CSS3, along with experience working on complex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web applications; I am confident that I can fit right into your development team. My hands-on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experience with both JavaScript libraries and tools and a solid understanding of DOM manipulation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performance optimization aligns well with what the job is asking for.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Another experience that I have gained through my projects like TextMind and InfoAssist Bot 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designing responsive UIs and optimizing the performance of the website. Well, I am also very good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version control tools like Git, and it has been quite great to work in collaborative environments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deliver high-quality solutions. </w:t>
      </w:r>
    </w:p>
    <w:p>
      <w:pPr>
        <w:autoSpaceDN w:val="0"/>
        <w:autoSpaceDE w:val="0"/>
        <w:widowControl/>
        <w:spacing w:line="245" w:lineRule="auto" w:before="232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is exciting to have the opportunity to share my development experience in JavaScript with your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team and look forward to how I can assist in the success of your projects.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Thanks for considering my application. </w:t>
      </w:r>
    </w:p>
    <w:p>
      <w:pPr>
        <w:autoSpaceDN w:val="0"/>
        <w:autoSpaceDE w:val="0"/>
        <w:widowControl/>
        <w:spacing w:line="245" w:lineRule="auto" w:before="678" w:after="0"/>
        <w:ind w:left="0" w:right="67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Sincerely,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Nishant Baruah </w:t>
      </w:r>
      <w:r>
        <w:br/>
      </w:r>
      <w:r>
        <w:rPr>
          <w:rFonts w:ascii="Calibri" w:hAnsi="Calibri" w:eastAsia="Calibri"/>
          <w:b w:val="0"/>
          <w:i w:val="0"/>
          <w:color w:val="944F71"/>
          <w:sz w:val="22"/>
          <w:u w:val="single"/>
        </w:rPr>
        <w:hyperlink r:id="rId9" w:history="1">
          <w:r>
            <w:rPr>
              <w:rStyle w:val="Hyperlink"/>
            </w:rPr>
            <w:t>GitHub Profil</w:t>
          </w:r>
        </w:hyperlink>
      </w:r>
      <w:r>
        <w:rPr>
          <w:rFonts w:ascii="Calibri" w:hAnsi="Calibri" w:eastAsia="Calibri"/>
          <w:b w:val="0"/>
          <w:i w:val="0"/>
          <w:color w:val="944F71"/>
          <w:sz w:val="22"/>
        </w:rPr>
        <w:t>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| </w:t>
      </w:r>
      <w:r>
        <w:rPr>
          <w:rFonts w:ascii="Calibri" w:hAnsi="Calibri" w:eastAsia="Calibri"/>
          <w:b w:val="0"/>
          <w:i w:val="0"/>
          <w:color w:val="944F71"/>
          <w:sz w:val="22"/>
          <w:u w:val="single"/>
        </w:rPr>
        <w:hyperlink r:id="rId10" w:history="1">
          <w:r>
            <w:rPr>
              <w:rStyle w:val="Hyperlink"/>
            </w:rPr>
            <w:t>Portfoli</w:t>
          </w:r>
        </w:hyperlink>
      </w:r>
      <w:r>
        <w:rPr>
          <w:rFonts w:ascii="Calibri" w:hAnsi="Calibri" w:eastAsia="Calibri"/>
          <w:b w:val="0"/>
          <w:i w:val="0"/>
          <w:color w:val="944F71"/>
          <w:sz w:val="22"/>
        </w:rPr>
        <w:t>o</w:t>
      </w:r>
    </w:p>
    <w:sectPr w:rsidR="00FC693F" w:rsidRPr="0006063C" w:rsidSect="00034616">
      <w:pgSz w:w="11906" w:h="16838"/>
      <w:pgMar w:top="742" w:right="138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nishantb66" TargetMode="External"/><Relationship Id="rId10" Type="http://schemas.openxmlformats.org/officeDocument/2006/relationships/hyperlink" Target="https://nishantb66.github.io/My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